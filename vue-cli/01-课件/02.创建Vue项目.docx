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19"/>
        </w:tabs>
        <w:spacing w:before="55"/>
        <w:ind w:left="120" w:right="0" w:firstLine="0"/>
        <w:jc w:val="left"/>
        <w:rPr>
          <w:sz w:val="18"/>
        </w:rPr>
      </w:pPr>
      <w:r>
        <w:rPr>
          <w:color w:val="933734"/>
          <w:sz w:val="18"/>
        </w:rPr>
        <w:tab/>
      </w:r>
    </w:p>
    <w:p>
      <w:pPr>
        <w:pStyle w:val="2"/>
        <w:spacing w:before="0"/>
        <w:ind w:left="0" w:firstLine="0"/>
        <w:rPr>
          <w:sz w:val="18"/>
        </w:rPr>
      </w:pPr>
    </w:p>
    <w:p>
      <w:pPr>
        <w:pStyle w:val="2"/>
        <w:spacing w:before="0"/>
        <w:ind w:left="0" w:firstLine="0"/>
        <w:rPr>
          <w:sz w:val="18"/>
        </w:rPr>
      </w:pPr>
    </w:p>
    <w:p>
      <w:pPr>
        <w:pStyle w:val="2"/>
        <w:spacing w:before="0"/>
        <w:ind w:left="0" w:firstLine="0"/>
        <w:rPr>
          <w:sz w:val="18"/>
        </w:rPr>
      </w:pPr>
      <w:bookmarkStart w:id="0" w:name="_GoBack"/>
      <w:bookmarkEnd w:id="0"/>
    </w:p>
    <w:p>
      <w:pPr>
        <w:spacing w:before="144"/>
        <w:ind w:left="3007" w:right="3100" w:firstLine="0"/>
        <w:jc w:val="center"/>
        <w:rPr>
          <w:b/>
          <w:sz w:val="32"/>
        </w:rPr>
      </w:pPr>
      <w:r>
        <w:rPr>
          <w:rFonts w:ascii="Consolas" w:eastAsia="Consolas"/>
          <w:b/>
          <w:color w:val="800080"/>
          <w:sz w:val="32"/>
        </w:rPr>
        <w:t>02.</w:t>
      </w:r>
      <w:r>
        <w:rPr>
          <w:b/>
          <w:color w:val="800080"/>
          <w:spacing w:val="-27"/>
          <w:sz w:val="32"/>
        </w:rPr>
        <w:t xml:space="preserve">创建 </w:t>
      </w:r>
      <w:r>
        <w:rPr>
          <w:rFonts w:ascii="Consolas" w:eastAsia="Consolas"/>
          <w:b/>
          <w:color w:val="800080"/>
          <w:sz w:val="32"/>
        </w:rPr>
        <w:t>Vue</w:t>
      </w:r>
      <w:r>
        <w:rPr>
          <w:rFonts w:ascii="Consolas" w:eastAsia="Consolas"/>
          <w:b/>
          <w:color w:val="800080"/>
          <w:spacing w:val="-95"/>
          <w:sz w:val="32"/>
        </w:rPr>
        <w:t xml:space="preserve"> </w:t>
      </w:r>
      <w:r>
        <w:rPr>
          <w:b/>
          <w:color w:val="800080"/>
          <w:sz w:val="32"/>
        </w:rPr>
        <w:t>项目</w:t>
      </w:r>
    </w:p>
    <w:p>
      <w:pPr>
        <w:pStyle w:val="2"/>
        <w:spacing w:before="4"/>
        <w:ind w:left="0" w:firstLine="0"/>
        <w:rPr>
          <w:b/>
          <w:sz w:val="34"/>
        </w:rPr>
      </w:pPr>
    </w:p>
    <w:p>
      <w:pPr>
        <w:pStyle w:val="2"/>
        <w:spacing w:before="0"/>
        <w:ind w:left="120" w:firstLine="0"/>
      </w:pPr>
      <w:r>
        <w:rPr>
          <w:color w:val="800000"/>
        </w:rPr>
        <w:t>学习要点：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创建项目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43" w:after="0" w:line="240" w:lineRule="auto"/>
        <w:ind w:left="771" w:right="0" w:hanging="232"/>
        <w:jc w:val="left"/>
        <w:rPr>
          <w:sz w:val="21"/>
        </w:rPr>
      </w:pPr>
      <w:r>
        <w:rPr>
          <w:color w:val="800000"/>
          <w:sz w:val="21"/>
        </w:rPr>
        <w:t>图形化操作</w:t>
      </w:r>
    </w:p>
    <w:p>
      <w:pPr>
        <w:pStyle w:val="2"/>
        <w:spacing w:before="4" w:line="620" w:lineRule="atLeast"/>
        <w:ind w:left="120" w:right="1734" w:firstLine="420"/>
        <w:rPr>
          <w:b/>
        </w:rPr>
      </w:pPr>
      <w:r>
        <w:rPr>
          <w:color w:val="333333"/>
          <w:spacing w:val="-6"/>
        </w:rPr>
        <w:t xml:space="preserve">本节课我们来开始了解 </w:t>
      </w:r>
      <w:r>
        <w:rPr>
          <w:rFonts w:ascii="Consolas" w:eastAsia="Consolas"/>
          <w:color w:val="333333"/>
        </w:rPr>
        <w:t>Vue-cli</w:t>
      </w:r>
      <w:r>
        <w:rPr>
          <w:rFonts w:ascii="Consolas" w:eastAsia="Consolas"/>
          <w:color w:val="333333"/>
          <w:spacing w:val="-72"/>
        </w:rPr>
        <w:t xml:space="preserve"> </w:t>
      </w:r>
      <w:r>
        <w:rPr>
          <w:color w:val="333333"/>
        </w:rPr>
        <w:t>创建项目的方法，以及图像化操作。</w:t>
      </w:r>
      <w:r>
        <w:rPr>
          <w:b/>
          <w:color w:val="252525"/>
        </w:rPr>
        <w:t>一．创建项目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 xml:space="preserve">我们在根目录创建一个名称为 </w:t>
      </w:r>
      <w:r>
        <w:rPr>
          <w:rFonts w:ascii="Consolas" w:eastAsia="Consolas"/>
          <w:color w:val="252525"/>
          <w:sz w:val="21"/>
        </w:rPr>
        <w:t>cli-02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z w:val="21"/>
        </w:rPr>
        <w:t>的项目，具体命令如下：</w:t>
      </w:r>
    </w:p>
    <w:p>
      <w:pPr>
        <w:spacing w:before="73"/>
        <w:ind w:left="960" w:right="0" w:firstLine="0"/>
        <w:jc w:val="left"/>
        <w:rPr>
          <w:rFonts w:ascii="Consolas"/>
          <w:sz w:val="18"/>
        </w:rPr>
      </w:pPr>
      <w:r>
        <w:rPr>
          <w:rFonts w:ascii="Consolas"/>
          <w:color w:val="964606"/>
          <w:sz w:val="18"/>
        </w:rPr>
        <w:t>vue create cli-02</w:t>
      </w:r>
    </w:p>
    <w:p>
      <w:pPr>
        <w:pStyle w:val="2"/>
        <w:spacing w:before="0"/>
        <w:ind w:left="0" w:firstLine="0"/>
        <w:rPr>
          <w:rFonts w:ascii="Consolas"/>
          <w:sz w:val="18"/>
        </w:rPr>
      </w:pPr>
    </w:p>
    <w:p>
      <w:pPr>
        <w:pStyle w:val="2"/>
        <w:spacing w:before="8"/>
        <w:ind w:left="0" w:firstLine="0"/>
        <w:rPr>
          <w:rFonts w:ascii="Consolas"/>
          <w:sz w:val="14"/>
        </w:rPr>
      </w:pPr>
    </w:p>
    <w:p>
      <w:pPr>
        <w:pStyle w:val="6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w w:val="95"/>
          <w:sz w:val="21"/>
        </w:rPr>
        <w:t>当执行了创建项目的命令后，会出现两或三个选项，具体如图：</w:t>
      </w:r>
    </w:p>
    <w:p>
      <w:pPr>
        <w:pStyle w:val="2"/>
        <w:spacing w:before="11"/>
        <w:ind w:left="0" w:firstLine="0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88265</wp:posOffset>
            </wp:positionV>
            <wp:extent cx="2569210" cy="838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16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0"/>
        <w:ind w:left="0" w:firstLine="0"/>
        <w:rPr>
          <w:sz w:val="22"/>
        </w:rPr>
      </w:pPr>
    </w:p>
    <w:p>
      <w:pPr>
        <w:spacing w:before="165"/>
        <w:ind w:left="960" w:right="0" w:firstLine="0"/>
        <w:jc w:val="left"/>
        <w:rPr>
          <w:sz w:val="18"/>
        </w:rPr>
      </w:pPr>
      <w:r>
        <w:rPr>
          <w:rFonts w:ascii="Consolas" w:eastAsia="Consolas"/>
          <w:sz w:val="18"/>
        </w:rPr>
        <w:t>PS</w:t>
      </w:r>
      <w:r>
        <w:rPr>
          <w:sz w:val="18"/>
        </w:rPr>
        <w:t>：</w:t>
      </w:r>
      <w:r>
        <w:rPr>
          <w:rFonts w:ascii="Consolas" w:eastAsia="Consolas"/>
          <w:sz w:val="18"/>
        </w:rPr>
        <w:t>default</w:t>
      </w:r>
      <w:r>
        <w:rPr>
          <w:rFonts w:ascii="Consolas" w:eastAsia="Consolas"/>
          <w:spacing w:val="-57"/>
          <w:sz w:val="18"/>
        </w:rPr>
        <w:t xml:space="preserve"> </w:t>
      </w:r>
      <w:r>
        <w:rPr>
          <w:sz w:val="18"/>
        </w:rPr>
        <w:t>是默认快速构建项目的选项，</w:t>
      </w:r>
      <w:r>
        <w:rPr>
          <w:rFonts w:ascii="Consolas" w:eastAsia="Consolas"/>
          <w:sz w:val="18"/>
        </w:rPr>
        <w:t>babel</w:t>
      </w:r>
      <w:r>
        <w:rPr>
          <w:rFonts w:ascii="Consolas" w:eastAsia="Consolas"/>
          <w:spacing w:val="-57"/>
          <w:sz w:val="18"/>
        </w:rPr>
        <w:t xml:space="preserve"> </w:t>
      </w:r>
      <w:r>
        <w:rPr>
          <w:sz w:val="18"/>
        </w:rPr>
        <w:t>是语法转换，</w:t>
      </w:r>
      <w:r>
        <w:rPr>
          <w:rFonts w:ascii="Consolas" w:eastAsia="Consolas"/>
          <w:sz w:val="18"/>
        </w:rPr>
        <w:t>eslint</w:t>
      </w:r>
      <w:r>
        <w:rPr>
          <w:rFonts w:ascii="Consolas" w:eastAsia="Consolas"/>
          <w:spacing w:val="-57"/>
          <w:sz w:val="18"/>
        </w:rPr>
        <w:t xml:space="preserve"> </w:t>
      </w:r>
      <w:r>
        <w:rPr>
          <w:sz w:val="18"/>
        </w:rPr>
        <w:t>是语法检查；</w:t>
      </w:r>
    </w:p>
    <w:p>
      <w:pPr>
        <w:spacing w:before="81"/>
        <w:ind w:left="960" w:right="0" w:firstLine="0"/>
        <w:jc w:val="left"/>
        <w:rPr>
          <w:sz w:val="18"/>
        </w:rPr>
      </w:pPr>
      <w:r>
        <w:rPr>
          <w:rFonts w:ascii="Consolas" w:eastAsia="Consolas"/>
          <w:color w:val="252525"/>
          <w:sz w:val="18"/>
        </w:rPr>
        <w:t>PS</w:t>
      </w:r>
      <w:r>
        <w:rPr>
          <w:color w:val="252525"/>
          <w:sz w:val="18"/>
        </w:rPr>
        <w:t>：</w:t>
      </w:r>
      <w:r>
        <w:rPr>
          <w:rFonts w:ascii="Consolas" w:eastAsia="Consolas"/>
          <w:color w:val="252525"/>
          <w:sz w:val="18"/>
        </w:rPr>
        <w:t>Manually</w:t>
      </w:r>
      <w:r>
        <w:rPr>
          <w:rFonts w:ascii="Consolas" w:eastAsia="Consolas"/>
          <w:color w:val="252525"/>
          <w:spacing w:val="-53"/>
          <w:sz w:val="18"/>
        </w:rPr>
        <w:t xml:space="preserve"> </w:t>
      </w:r>
      <w:r>
        <w:rPr>
          <w:color w:val="252525"/>
          <w:sz w:val="18"/>
        </w:rPr>
        <w:t>是手动操作，让你选择所需要的项目模块或插件；</w:t>
      </w:r>
    </w:p>
    <w:p>
      <w:pPr>
        <w:pStyle w:val="2"/>
        <w:spacing w:before="2"/>
        <w:ind w:left="0" w:firstLine="0"/>
        <w:rPr>
          <w:sz w:val="29"/>
        </w:rPr>
      </w:pPr>
    </w:p>
    <w:p>
      <w:pPr>
        <w:pStyle w:val="6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 xml:space="preserve">这里，我们先选择手动操作，只选择 </w:t>
      </w:r>
      <w:r>
        <w:rPr>
          <w:rFonts w:ascii="Consolas" w:eastAsia="Consolas"/>
          <w:color w:val="252525"/>
          <w:sz w:val="21"/>
        </w:rPr>
        <w:t>babel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即可，其它后续可以再添加；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操作要小心，没有操作提示，空格是选择和取消，回车就直接安装了，切记；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下面两部操作，让你选择保存配置的方式，以及是否要给保存的配置起名；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当你给保存的配置起了名称，下次创建，就可以直接用这个配置了；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w w:val="95"/>
          <w:sz w:val="21"/>
        </w:rPr>
        <w:t>如果你想要删除这个配置信息，可以删除配置信息文件：</w:t>
      </w:r>
      <w:r>
        <w:rPr>
          <w:rFonts w:ascii="Consolas" w:eastAsia="Consolas"/>
          <w:color w:val="252525"/>
          <w:w w:val="95"/>
          <w:sz w:val="21"/>
        </w:rPr>
        <w:t>.vuerc</w:t>
      </w:r>
      <w:r>
        <w:rPr>
          <w:color w:val="252525"/>
          <w:w w:val="95"/>
          <w:sz w:val="21"/>
        </w:rPr>
        <w:t>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2" w:after="0" w:line="240" w:lineRule="auto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Linux</w:t>
      </w:r>
      <w:r>
        <w:rPr>
          <w:rFonts w:ascii="Consolas" w:eastAsia="Consolas"/>
          <w:color w:val="252525"/>
          <w:spacing w:val="-69"/>
          <w:sz w:val="21"/>
        </w:rPr>
        <w:t xml:space="preserve"> </w:t>
      </w:r>
      <w:r>
        <w:rPr>
          <w:color w:val="252525"/>
          <w:spacing w:val="-19"/>
          <w:sz w:val="21"/>
        </w:rPr>
        <w:t xml:space="preserve">下在 </w:t>
      </w:r>
      <w:r>
        <w:rPr>
          <w:rFonts w:ascii="Consolas" w:eastAsia="Consolas"/>
          <w:color w:val="252525"/>
          <w:sz w:val="21"/>
        </w:rPr>
        <w:t>home/.vuerc</w:t>
      </w:r>
      <w:r>
        <w:rPr>
          <w:color w:val="252525"/>
          <w:sz w:val="21"/>
        </w:rPr>
        <w:t>，</w:t>
      </w:r>
      <w:r>
        <w:rPr>
          <w:rFonts w:ascii="Consolas" w:eastAsia="Consolas"/>
          <w:color w:val="252525"/>
          <w:sz w:val="21"/>
        </w:rPr>
        <w:t>Win</w:t>
      </w:r>
      <w:r>
        <w:rPr>
          <w:rFonts w:ascii="Consolas" w:eastAsia="Consolas"/>
          <w:color w:val="252525"/>
          <w:spacing w:val="-68"/>
          <w:sz w:val="21"/>
        </w:rPr>
        <w:t xml:space="preserve"> </w:t>
      </w:r>
      <w:r>
        <w:rPr>
          <w:color w:val="252525"/>
          <w:spacing w:val="-19"/>
          <w:sz w:val="21"/>
        </w:rPr>
        <w:t xml:space="preserve">下在 </w:t>
      </w:r>
      <w:r>
        <w:rPr>
          <w:rFonts w:ascii="Consolas" w:eastAsia="Consolas"/>
          <w:color w:val="252525"/>
          <w:sz w:val="21"/>
        </w:rPr>
        <w:t>C:\Users\</w:t>
      </w:r>
      <w:r>
        <w:rPr>
          <w:color w:val="252525"/>
          <w:sz w:val="21"/>
        </w:rPr>
        <w:t>用户名</w:t>
      </w:r>
      <w:r>
        <w:rPr>
          <w:rFonts w:ascii="Consolas" w:eastAsia="Consolas"/>
          <w:color w:val="252525"/>
          <w:sz w:val="21"/>
        </w:rPr>
        <w:t>\.vuerc</w:t>
      </w:r>
      <w:r>
        <w:rPr>
          <w:color w:val="252525"/>
          <w:sz w:val="21"/>
        </w:rPr>
        <w:t>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安装好后，系统提示你使用：</w:t>
      </w:r>
      <w:r>
        <w:rPr>
          <w:rFonts w:ascii="Consolas" w:eastAsia="Consolas"/>
          <w:color w:val="252525"/>
          <w:sz w:val="21"/>
        </w:rPr>
        <w:t>cd</w:t>
      </w:r>
      <w:r>
        <w:rPr>
          <w:rFonts w:ascii="Consolas" w:eastAsia="Consolas"/>
          <w:color w:val="252525"/>
          <w:spacing w:val="-1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cli-02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进入目录，</w:t>
      </w:r>
      <w:r>
        <w:rPr>
          <w:rFonts w:ascii="Consolas" w:eastAsia="Consolas"/>
          <w:color w:val="252525"/>
          <w:sz w:val="21"/>
        </w:rPr>
        <w:t>npm</w:t>
      </w:r>
      <w:r>
        <w:rPr>
          <w:rFonts w:ascii="Consolas" w:eastAsia="Consolas"/>
          <w:color w:val="252525"/>
          <w:spacing w:val="-2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run serve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运行；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2"/>
          <w:sz w:val="21"/>
        </w:rPr>
        <w:t>在项目开发中，</w:t>
      </w:r>
      <w:r>
        <w:rPr>
          <w:rFonts w:ascii="Consolas" w:eastAsia="Consolas"/>
          <w:color w:val="252525"/>
          <w:spacing w:val="-11"/>
          <w:sz w:val="21"/>
        </w:rPr>
        <w:t>src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pacing w:val="-7"/>
          <w:sz w:val="21"/>
        </w:rPr>
        <w:t xml:space="preserve">目录是你开发的文件目录，默认内置 </w:t>
      </w:r>
      <w:r>
        <w:rPr>
          <w:rFonts w:ascii="Consolas" w:eastAsia="Consolas"/>
          <w:color w:val="252525"/>
          <w:sz w:val="21"/>
        </w:rPr>
        <w:t>assets</w:t>
      </w:r>
      <w:r>
        <w:rPr>
          <w:rFonts w:ascii="Consolas" w:eastAsia="Consolas"/>
          <w:color w:val="252525"/>
          <w:spacing w:val="-66"/>
          <w:sz w:val="21"/>
        </w:rPr>
        <w:t xml:space="preserve"> </w:t>
      </w:r>
      <w:r>
        <w:rPr>
          <w:color w:val="252525"/>
          <w:spacing w:val="-27"/>
          <w:sz w:val="21"/>
        </w:rPr>
        <w:t xml:space="preserve">和 </w:t>
      </w:r>
      <w:r>
        <w:rPr>
          <w:rFonts w:ascii="Consolas" w:eastAsia="Consolas"/>
          <w:color w:val="252525"/>
          <w:sz w:val="21"/>
        </w:rPr>
        <w:t>components</w:t>
      </w:r>
      <w:r>
        <w:rPr>
          <w:color w:val="252525"/>
          <w:sz w:val="21"/>
        </w:rPr>
        <w:t>；</w:t>
      </w:r>
    </w:p>
    <w:p>
      <w:pPr>
        <w:pStyle w:val="6"/>
        <w:numPr>
          <w:ilvl w:val="1"/>
          <w:numId w:val="2"/>
        </w:numPr>
        <w:tabs>
          <w:tab w:val="left" w:pos="1380"/>
        </w:tabs>
        <w:spacing w:before="43" w:after="0" w:line="240" w:lineRule="auto"/>
        <w:ind w:left="138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.assets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目录用于存放图片、音频、视频等资源</w:t>
      </w:r>
    </w:p>
    <w:p>
      <w:pPr>
        <w:pStyle w:val="6"/>
        <w:numPr>
          <w:ilvl w:val="1"/>
          <w:numId w:val="2"/>
        </w:numPr>
        <w:tabs>
          <w:tab w:val="left" w:pos="1380"/>
        </w:tabs>
        <w:spacing w:before="43" w:after="0" w:line="240" w:lineRule="auto"/>
        <w:ind w:left="138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.components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目录用于存放单文件组件；</w:t>
      </w:r>
    </w:p>
    <w:p>
      <w:pPr>
        <w:pStyle w:val="6"/>
        <w:numPr>
          <w:ilvl w:val="0"/>
          <w:numId w:val="2"/>
        </w:numPr>
        <w:tabs>
          <w:tab w:val="left" w:pos="960"/>
        </w:tabs>
        <w:spacing w:before="4" w:after="0" w:line="620" w:lineRule="atLeast"/>
        <w:ind w:left="120" w:right="503" w:firstLine="420"/>
        <w:jc w:val="left"/>
        <w:rPr>
          <w:b/>
          <w:sz w:val="21"/>
        </w:rPr>
      </w:pPr>
      <w:r>
        <w:rPr>
          <w:color w:val="252525"/>
          <w:spacing w:val="-30"/>
          <w:sz w:val="21"/>
        </w:rPr>
        <w:t xml:space="preserve">和 </w:t>
      </w:r>
      <w:r>
        <w:rPr>
          <w:rFonts w:ascii="Consolas" w:eastAsia="Consolas"/>
          <w:color w:val="252525"/>
          <w:sz w:val="21"/>
        </w:rPr>
        <w:t>Webpack</w:t>
      </w:r>
      <w:r>
        <w:rPr>
          <w:rFonts w:ascii="Consolas" w:eastAsia="Consolas"/>
          <w:color w:val="252525"/>
          <w:spacing w:val="-66"/>
          <w:sz w:val="21"/>
        </w:rPr>
        <w:t xml:space="preserve"> </w:t>
      </w:r>
      <w:r>
        <w:rPr>
          <w:color w:val="252525"/>
          <w:sz w:val="21"/>
        </w:rPr>
        <w:t>一样，</w:t>
      </w:r>
      <w:r>
        <w:rPr>
          <w:rFonts w:ascii="Consolas" w:eastAsia="Consolas"/>
          <w:color w:val="252525"/>
          <w:sz w:val="21"/>
        </w:rPr>
        <w:t>package.json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z w:val="21"/>
        </w:rPr>
        <w:t xml:space="preserve">是配置信息，可以在这里进行查看和配置； </w:t>
      </w:r>
      <w:r>
        <w:rPr>
          <w:b/>
          <w:color w:val="252525"/>
          <w:sz w:val="21"/>
        </w:rPr>
        <w:t>二．图形化操作</w:t>
      </w:r>
    </w:p>
    <w:p>
      <w:pPr>
        <w:pStyle w:val="6"/>
        <w:numPr>
          <w:ilvl w:val="0"/>
          <w:numId w:val="3"/>
        </w:numPr>
        <w:tabs>
          <w:tab w:val="left" w:pos="960"/>
        </w:tabs>
        <w:spacing w:before="47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8"/>
          <w:sz w:val="21"/>
        </w:rPr>
        <w:t xml:space="preserve">我们可以使用 </w:t>
      </w: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10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ui</w:t>
      </w:r>
      <w:r>
        <w:rPr>
          <w:rFonts w:ascii="Consolas" w:eastAsia="Consolas"/>
          <w:color w:val="252525"/>
          <w:spacing w:val="-68"/>
          <w:sz w:val="21"/>
        </w:rPr>
        <w:t xml:space="preserve"> </w:t>
      </w:r>
      <w:r>
        <w:rPr>
          <w:color w:val="252525"/>
          <w:sz w:val="21"/>
        </w:rPr>
        <w:t>命令创建一个图形化界面</w:t>
      </w:r>
      <w:r>
        <w:rPr>
          <w:rFonts w:ascii="Consolas" w:eastAsia="Consolas"/>
          <w:color w:val="252525"/>
          <w:sz w:val="21"/>
        </w:rPr>
        <w:t>(GUI)</w:t>
      </w:r>
      <w:r>
        <w:rPr>
          <w:color w:val="252525"/>
          <w:sz w:val="21"/>
        </w:rPr>
        <w:t>操作，引导你创建项目；</w:t>
      </w:r>
    </w:p>
    <w:p>
      <w:pPr>
        <w:pStyle w:val="6"/>
        <w:numPr>
          <w:ilvl w:val="0"/>
          <w:numId w:val="3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3"/>
          <w:sz w:val="21"/>
        </w:rPr>
        <w:t xml:space="preserve">如果你在 </w:t>
      </w:r>
      <w:r>
        <w:rPr>
          <w:rFonts w:ascii="Consolas" w:eastAsia="Consolas"/>
          <w:color w:val="252525"/>
          <w:sz w:val="21"/>
        </w:rPr>
        <w:t>GUI</w:t>
      </w:r>
      <w:r>
        <w:rPr>
          <w:rFonts w:ascii="Consolas" w:eastAsia="Consolas"/>
          <w:color w:val="252525"/>
          <w:spacing w:val="-73"/>
          <w:sz w:val="21"/>
        </w:rPr>
        <w:t xml:space="preserve"> </w:t>
      </w:r>
      <w:r>
        <w:rPr>
          <w:color w:val="252525"/>
          <w:sz w:val="21"/>
        </w:rPr>
        <w:t>里创建项目，会自动导入项目，如果不是可以导入进入仪表盘；</w:t>
      </w:r>
    </w:p>
    <w:p>
      <w:pPr>
        <w:pStyle w:val="6"/>
        <w:numPr>
          <w:ilvl w:val="0"/>
          <w:numId w:val="3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w w:val="95"/>
          <w:sz w:val="21"/>
        </w:rPr>
        <w:t>导入项目后，会进入到项目仪表盘进行图形化操作：插件、依赖、配置和任务；</w:t>
      </w:r>
    </w:p>
    <w:sectPr>
      <w:type w:val="continuous"/>
      <w:pgSz w:w="11910" w:h="16840"/>
      <w:pgMar w:top="78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1"/>
      <w:numFmt w:val="decimal"/>
      <w:lvlText w:val="(%2)"/>
      <w:lvlJc w:val="left"/>
      <w:pPr>
        <w:ind w:left="138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8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4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0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0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16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2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31" w:hanging="4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71" w:hanging="232"/>
        <w:jc w:val="left"/>
      </w:pPr>
      <w:rPr>
        <w:rFonts w:hint="default" w:ascii="Consolas" w:hAnsi="Consolas" w:eastAsia="Consolas" w:cs="Consolas"/>
        <w:color w:val="800000"/>
        <w:w w:val="99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66" w:hanging="23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53" w:hanging="23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39" w:hanging="23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26" w:hanging="23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3" w:hanging="23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9" w:hanging="23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86" w:hanging="23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72" w:hanging="232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B7536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2021-03-18T11:59:00Z</dcterms:created>
  <dc:creator>bnbbs</dc:creator>
  <cp:lastModifiedBy>garfly</cp:lastModifiedBy>
  <dcterms:modified xsi:type="dcterms:W3CDTF">2021-03-18T11:59:33Z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FDBCBA54062647C88E791B8FBC42320E</vt:lpwstr>
  </property>
</Properties>
</file>